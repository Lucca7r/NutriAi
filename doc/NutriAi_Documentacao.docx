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7D" w:rsidRDefault="004210BD">
      <w:pPr>
        <w:pStyle w:val="Ttulo"/>
      </w:pPr>
      <w:r>
        <w:t>Documentação do Projeto - Nutri Ai</w:t>
      </w:r>
    </w:p>
    <w:p w:rsidR="00457E7D" w:rsidRDefault="004210BD">
      <w:pPr>
        <w:pStyle w:val="Ttulo1"/>
      </w:pPr>
      <w:r>
        <w:t>🔹 Nome do Projeto:</w:t>
      </w:r>
    </w:p>
    <w:p w:rsidR="00457E7D" w:rsidRDefault="004210BD">
      <w:r>
        <w:t>Nutri Ai</w:t>
      </w:r>
      <w:r>
        <w:br/>
      </w:r>
      <w:r>
        <w:br/>
        <w:t>Aplicativo de apoio nutricional, onde o usuário pode registrar sua dieta atual (caso tenha acompanhamento profissional) ou receber orientações básicas de nutrição com base em perguntas guiadas. O app também oferece um chat com inteligência artificial (GPT API) para sugerir trocas de refeições e receitas fitness personalizadas.</w:t>
      </w:r>
    </w:p>
    <w:p w:rsidR="00457E7D" w:rsidRDefault="004210BD">
      <w:pPr>
        <w:pStyle w:val="Ttulo1"/>
      </w:pPr>
      <w:r>
        <w:t>📁 Estrutura de Pastas</w:t>
      </w:r>
    </w:p>
    <w:p w:rsidR="00457E7D" w:rsidRDefault="004210BD">
      <w:r>
        <w:t>NutriAi/</w:t>
      </w:r>
      <w:r>
        <w:br/>
        <w:t>│</w:t>
      </w:r>
      <w:r>
        <w:br/>
        <w:t>├── App.tsx                     # Ponto de entrada da aplicação</w:t>
      </w:r>
      <w:r>
        <w:br/>
        <w:t>├── package.json                # Informações e dependências do projeto</w:t>
      </w:r>
      <w:r>
        <w:br/>
        <w:t>├── tsconfig.json               # Configuração do TypeScript</w:t>
      </w:r>
      <w:r>
        <w:br/>
        <w:t>├── .gitignore                  # Arquivos ignorados no controle de versão</w:t>
      </w:r>
      <w:r>
        <w:br/>
        <w:t>│</w:t>
      </w:r>
      <w:r>
        <w:br/>
        <w:t>└── src/                        # Código-fonte principal do app</w:t>
      </w:r>
      <w:r>
        <w:br/>
        <w:t xml:space="preserve">    ├── screens/                # Telas principais da aplicação</w:t>
      </w:r>
      <w:r>
        <w:br/>
        <w:t xml:space="preserve">    │   └── HomeScreen.tsx      # Tela inicial (Home)</w:t>
      </w:r>
      <w:r>
        <w:br/>
        <w:t xml:space="preserve">    ├── components/             # Componentes reutilizáveis</w:t>
      </w:r>
      <w:r>
        <w:br/>
        <w:t xml:space="preserve">    ├── services/               # Requisições HTTP, APIs, etc.</w:t>
      </w:r>
      <w:r>
        <w:br/>
        <w:t xml:space="preserve">    ├── context/                # Estados globais usando Context API</w:t>
      </w:r>
      <w:r>
        <w:br/>
        <w:t xml:space="preserve">    ├── utils/                  # Funções auxiliares</w:t>
      </w:r>
      <w:r>
        <w:br/>
        <w:t xml:space="preserve">    ├── data/                   # Dados mockados ou estáticos</w:t>
      </w:r>
      <w:r>
        <w:br/>
        <w:t xml:space="preserve">    ├── styles/                 # Estilos globais e temas</w:t>
      </w:r>
      <w:r>
        <w:br/>
        <w:t xml:space="preserve">    └── navigation/             # Configuração de navegação</w:t>
      </w:r>
    </w:p>
    <w:p w:rsidR="00457E7D" w:rsidRDefault="004210BD">
      <w:pPr>
        <w:pStyle w:val="Ttulo1"/>
      </w:pPr>
      <w:r>
        <w:t>🧠 Tecnologias utilizadas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57E7D" w:rsidTr="00DD1CEB">
        <w:tc>
          <w:tcPr>
            <w:tcW w:w="4320" w:type="dxa"/>
          </w:tcPr>
          <w:p w:rsidR="00457E7D" w:rsidRDefault="004210BD">
            <w:r>
              <w:t>Tecnologia</w:t>
            </w:r>
          </w:p>
        </w:tc>
        <w:tc>
          <w:tcPr>
            <w:tcW w:w="4320" w:type="dxa"/>
          </w:tcPr>
          <w:p w:rsidR="00457E7D" w:rsidRDefault="004210BD">
            <w:r>
              <w:t>Função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React Native</w:t>
            </w:r>
          </w:p>
        </w:tc>
        <w:tc>
          <w:tcPr>
            <w:tcW w:w="4320" w:type="dxa"/>
          </w:tcPr>
          <w:p w:rsidR="00457E7D" w:rsidRDefault="004210BD">
            <w:r>
              <w:t>Framework para desenvolvimento mobile multiplataforma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Expo</w:t>
            </w:r>
          </w:p>
        </w:tc>
        <w:tc>
          <w:tcPr>
            <w:tcW w:w="4320" w:type="dxa"/>
          </w:tcPr>
          <w:p w:rsidR="00457E7D" w:rsidRDefault="004210BD">
            <w:r>
              <w:t>Ambiente simplificado para desenvolvimento React Native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TypeScript</w:t>
            </w:r>
          </w:p>
        </w:tc>
        <w:tc>
          <w:tcPr>
            <w:tcW w:w="4320" w:type="dxa"/>
          </w:tcPr>
          <w:p w:rsidR="00457E7D" w:rsidRDefault="004210BD" w:rsidP="004210BD">
            <w:r>
              <w:t xml:space="preserve">Superset de JavaScript com </w:t>
            </w:r>
            <w:proofErr w:type="spellStart"/>
            <w:r>
              <w:t>tipagem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estática</w:t>
            </w:r>
            <w:proofErr w:type="spellEnd"/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lastRenderedPageBreak/>
              <w:t>VS Code</w:t>
            </w:r>
          </w:p>
        </w:tc>
        <w:tc>
          <w:tcPr>
            <w:tcW w:w="4320" w:type="dxa"/>
          </w:tcPr>
          <w:p w:rsidR="00457E7D" w:rsidRDefault="004210BD">
            <w:r>
              <w:t>Editor de código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Node.js</w:t>
            </w:r>
          </w:p>
        </w:tc>
        <w:tc>
          <w:tcPr>
            <w:tcW w:w="4320" w:type="dxa"/>
          </w:tcPr>
          <w:p w:rsidR="00457E7D" w:rsidRDefault="004210BD">
            <w:r>
              <w:t>Runtime JS utilizado pelo Expo</w:t>
            </w:r>
          </w:p>
        </w:tc>
      </w:tr>
      <w:tr w:rsidR="00457E7D" w:rsidTr="00DD1CEB">
        <w:tc>
          <w:tcPr>
            <w:tcW w:w="4320" w:type="dxa"/>
          </w:tcPr>
          <w:p w:rsidR="00457E7D" w:rsidRDefault="004210BD">
            <w:r>
              <w:t>Git/GitHub</w:t>
            </w:r>
          </w:p>
        </w:tc>
        <w:tc>
          <w:tcPr>
            <w:tcW w:w="4320" w:type="dxa"/>
          </w:tcPr>
          <w:p w:rsidR="00457E7D" w:rsidRDefault="004210BD">
            <w:r>
              <w:t>Versionamento de código</w:t>
            </w:r>
          </w:p>
        </w:tc>
      </w:tr>
    </w:tbl>
    <w:p w:rsidR="00457E7D" w:rsidRDefault="004210BD">
      <w:pPr>
        <w:pStyle w:val="Ttulo1"/>
      </w:pPr>
      <w:r>
        <w:t>🔧 Funcionalidade atual</w:t>
      </w:r>
    </w:p>
    <w:p w:rsidR="00457E7D" w:rsidRDefault="004210BD">
      <w:r>
        <w:t>- Tela inicial (HomeScreen.tsx) implementada, com visualização básica.</w:t>
      </w:r>
      <w:r>
        <w:br/>
        <w:t>- App configurado para exibir a HomeScreen diretamente via App.tsx.</w:t>
      </w:r>
      <w:r>
        <w:br/>
        <w:t>- Estrutura de projeto modular criada, com separação por responsabilidade.</w:t>
      </w:r>
      <w:r>
        <w:br/>
        <w:t>- Git inicializado e conectado ao repositório remoto do GitHub:</w:t>
      </w:r>
      <w:r>
        <w:br/>
        <w:t xml:space="preserve">  - Usuário GitHub: lucca7r</w:t>
      </w:r>
      <w:r>
        <w:br/>
        <w:t xml:space="preserve">  - Repositório remoto: https://github.com/lucca7r/NutriAi.git</w:t>
      </w:r>
    </w:p>
    <w:p w:rsidR="00457E7D" w:rsidRDefault="004210BD">
      <w:pPr>
        <w:pStyle w:val="Ttulo1"/>
      </w:pPr>
      <w:r>
        <w:t>⚙️ Ambiente de Execução</w:t>
      </w:r>
    </w:p>
    <w:p w:rsidR="00457E7D" w:rsidRDefault="004210BD">
      <w:r>
        <w:t>O projeto é executado com Expo Go no celular ou emulador.</w:t>
      </w:r>
      <w:r>
        <w:br/>
      </w:r>
      <w:r>
        <w:br/>
        <w:t>Inicialização do app via terminal com:</w:t>
      </w:r>
      <w:r>
        <w:br/>
      </w:r>
      <w:r w:rsidRPr="00DD1CEB">
        <w:rPr>
          <w:b/>
        </w:rPr>
        <w:t>npx expo start</w:t>
      </w:r>
    </w:p>
    <w:p w:rsidR="00457E7D" w:rsidRDefault="004210BD">
      <w:pPr>
        <w:pStyle w:val="Ttulo1"/>
      </w:pPr>
      <w:r>
        <w:t>📝 Observações</w:t>
      </w:r>
    </w:p>
    <w:p w:rsidR="00457E7D" w:rsidRDefault="004210BD">
      <w:r>
        <w:t>- A navegação entre telas ainda será implementada (React Navigation).</w:t>
      </w:r>
      <w:r>
        <w:br/>
        <w:t>- A integração com a API do GPT (para chat nutricional) será feita na fase posterior.</w:t>
      </w:r>
      <w:r>
        <w:br/>
        <w:t>- Todo o projeto está em TypeScript para garantir tipagem e escalabilidade.</w:t>
      </w:r>
    </w:p>
    <w:p w:rsidR="00DE2FDB" w:rsidRDefault="00882416">
      <w:pPr>
        <w:pStyle w:val="Ttulo2"/>
      </w:pPr>
      <w:r>
        <w:t>📦</w:t>
      </w:r>
      <w:r>
        <w:t xml:space="preserve"> Dependências necessárias</w:t>
      </w:r>
    </w:p>
    <w:p w:rsidR="00DE2FDB" w:rsidRDefault="00882416">
      <w:r>
        <w:t xml:space="preserve">Antes de rodar o projeto, certifique-se de instalar todas as dependências executando este comando no </w:t>
      </w:r>
      <w:r>
        <w:t>terminal, dentro da pasta do projeto:</w:t>
      </w:r>
    </w:p>
    <w:p w:rsidR="00DE2FDB" w:rsidRDefault="00882416">
      <w:pPr>
        <w:pStyle w:val="CitaoIntensa"/>
      </w:pPr>
      <w:r>
        <w:t>npm install</w:t>
      </w:r>
    </w:p>
    <w:p w:rsidR="00DE2FDB" w:rsidRDefault="00882416">
      <w:r>
        <w:t>Ou, se quiser garantir todos os pacotes desde o início, pode executar diretamente:</w:t>
      </w:r>
    </w:p>
    <w:p w:rsidR="00DE2FDB" w:rsidRDefault="00882416">
      <w:pPr>
        <w:pStyle w:val="CitaoIntensa"/>
      </w:pPr>
      <w:r>
        <w:t>npm install \</w:t>
      </w:r>
      <w:r>
        <w:br/>
        <w:t xml:space="preserve">  react react-native \</w:t>
      </w:r>
      <w:r>
        <w:br/>
        <w:t xml:space="preserve">  expo \</w:t>
      </w:r>
      <w:r>
        <w:br/>
        <w:t xml:space="preserve">  typescript \</w:t>
      </w:r>
      <w:r>
        <w:br/>
        <w:t xml:space="preserve">  @types/react @types/react-native \</w:t>
      </w:r>
      <w:r>
        <w:br/>
        <w:t xml:space="preserve">  @react-navigation/nativ</w:t>
      </w:r>
      <w:r>
        <w:t>e \</w:t>
      </w:r>
      <w:r>
        <w:br/>
      </w:r>
      <w:r>
        <w:lastRenderedPageBreak/>
        <w:t xml:space="preserve">  @react-navigation/native-stack \</w:t>
      </w:r>
      <w:r>
        <w:br/>
        <w:t xml:space="preserve">  react-native-screens \</w:t>
      </w:r>
      <w:r>
        <w:br/>
        <w:t xml:space="preserve">  react-native-safe-area-context \</w:t>
      </w:r>
      <w:r>
        <w:br/>
        <w:t xml:space="preserve">  react-native-gesture-handler \</w:t>
      </w:r>
      <w:r>
        <w:br/>
        <w:t xml:space="preserve">  react-native-reanimated \</w:t>
      </w:r>
      <w:r>
        <w:br/>
        <w:t xml:space="preserve">  react-native-vector-icons \</w:t>
      </w:r>
      <w:r>
        <w:br/>
        <w:t xml:space="preserve">  expo-font \</w:t>
      </w:r>
      <w:r>
        <w:br/>
        <w:t xml:space="preserve">  expo-status-bar \</w:t>
      </w:r>
      <w:r>
        <w:br/>
        <w:t xml:space="preserve">  expo-splash-screen \</w:t>
      </w:r>
      <w:r>
        <w:br/>
        <w:t xml:space="preserve">  expo-li</w:t>
      </w:r>
      <w:r>
        <w:t>near-gradient</w:t>
      </w:r>
    </w:p>
    <w:p w:rsidR="00DE2FDB" w:rsidRDefault="00882416">
      <w:r>
        <w:t>Para o TypeScript funcionar corretamente com o React Navigation:</w:t>
      </w:r>
    </w:p>
    <w:p w:rsidR="00DE2FDB" w:rsidRDefault="00882416">
      <w:pPr>
        <w:pStyle w:val="CitaoIntensa"/>
      </w:pPr>
      <w:r>
        <w:t>npm install -D @types/react @types/react-native</w:t>
      </w:r>
    </w:p>
    <w:p w:rsidR="00DE2FDB" w:rsidRDefault="00882416">
      <w:proofErr w:type="spellStart"/>
      <w:r>
        <w:t>Além</w:t>
      </w:r>
      <w:proofErr w:type="spellEnd"/>
      <w:r>
        <w:t xml:space="preserve"> disso</w:t>
      </w:r>
      <w:r>
        <w:t xml:space="preserve">, </w:t>
      </w:r>
      <w:r w:rsidRPr="00882416">
        <w:rPr>
          <w:b/>
        </w:rPr>
        <w:t>(</w:t>
      </w:r>
      <w:proofErr w:type="spellStart"/>
      <w:r w:rsidRPr="00882416">
        <w:rPr>
          <w:b/>
        </w:rPr>
        <w:t>caso</w:t>
      </w:r>
      <w:proofErr w:type="spellEnd"/>
      <w:r w:rsidRPr="00882416">
        <w:rPr>
          <w:b/>
        </w:rPr>
        <w:t xml:space="preserve"> </w:t>
      </w:r>
      <w:proofErr w:type="spellStart"/>
      <w:r w:rsidRPr="00882416">
        <w:rPr>
          <w:b/>
        </w:rPr>
        <w:t>nao</w:t>
      </w:r>
      <w:proofErr w:type="spellEnd"/>
      <w:r w:rsidRPr="00882416">
        <w:rPr>
          <w:b/>
        </w:rPr>
        <w:t xml:space="preserve"> </w:t>
      </w:r>
      <w:proofErr w:type="spellStart"/>
      <w:r w:rsidRPr="00882416">
        <w:rPr>
          <w:b/>
        </w:rPr>
        <w:t>esteja</w:t>
      </w:r>
      <w:proofErr w:type="spellEnd"/>
      <w:r w:rsidRPr="00882416">
        <w:rPr>
          <w:b/>
        </w:rPr>
        <w:t xml:space="preserve"> </w:t>
      </w:r>
      <w:proofErr w:type="spellStart"/>
      <w:r w:rsidRPr="00882416">
        <w:rPr>
          <w:b/>
        </w:rPr>
        <w:t>atualizado</w:t>
      </w:r>
      <w:proofErr w:type="spellEnd"/>
      <w:r w:rsidRPr="00882416">
        <w:rPr>
          <w:b/>
        </w:rPr>
        <w:t xml:space="preserve"> </w:t>
      </w:r>
      <w:proofErr w:type="spellStart"/>
      <w:r w:rsidRPr="00882416">
        <w:rPr>
          <w:b/>
        </w:rPr>
        <w:t>confira</w:t>
      </w:r>
      <w:proofErr w:type="spellEnd"/>
      <w:r w:rsidRPr="00882416">
        <w:rPr>
          <w:b/>
        </w:rPr>
        <w:t>)</w:t>
      </w:r>
      <w:r>
        <w:t xml:space="preserve"> </w:t>
      </w:r>
      <w:r>
        <w:t xml:space="preserve"> para evitar os erros de tipo (.d.ts) no VS Code, atualize seu tsconfig.json com:</w:t>
      </w:r>
      <w:bookmarkStart w:id="0" w:name="_GoBack"/>
      <w:bookmarkEnd w:id="0"/>
    </w:p>
    <w:p w:rsidR="00DE2FDB" w:rsidRDefault="00882416">
      <w:pPr>
        <w:pStyle w:val="CitaoIntensa"/>
      </w:pPr>
      <w:r>
        <w:t>{</w:t>
      </w:r>
      <w:r>
        <w:br/>
        <w:t xml:space="preserve">  "compilerOptions": {</w:t>
      </w:r>
      <w:r>
        <w:br/>
      </w:r>
      <w:r>
        <w:t xml:space="preserve">    "moduleResolution": "node",</w:t>
      </w:r>
      <w:r>
        <w:br/>
        <w:t xml:space="preserve">    "target": "ESNext",</w:t>
      </w:r>
      <w:r>
        <w:br/>
        <w:t xml:space="preserve">    "module": "ESNext",</w:t>
      </w:r>
      <w:r>
        <w:br/>
        <w:t xml:space="preserve">    "jsx": "react-native",</w:t>
      </w:r>
      <w:r>
        <w:br/>
        <w:t xml:space="preserve">    "strict": true,</w:t>
      </w:r>
      <w:r>
        <w:br/>
        <w:t xml:space="preserve">    "esModuleInterop": true,</w:t>
      </w:r>
      <w:r>
        <w:br/>
        <w:t xml:space="preserve">    "skipLibCheck": true,</w:t>
      </w:r>
      <w:r>
        <w:br/>
        <w:t xml:space="preserve">    "allowSyntheticDefaultImports": true,</w:t>
      </w:r>
      <w:r>
        <w:br/>
        <w:t xml:space="preserve">    "resolveJsonModule": true,</w:t>
      </w:r>
      <w:r>
        <w:br/>
        <w:t xml:space="preserve"> </w:t>
      </w:r>
      <w:r>
        <w:t xml:space="preserve">   "forceConsistentCasingInFileNames": true</w:t>
      </w:r>
      <w:r>
        <w:br/>
        <w:t xml:space="preserve">  },</w:t>
      </w:r>
      <w:r>
        <w:br/>
        <w:t xml:space="preserve">  "include": ["src", "@types"]</w:t>
      </w:r>
      <w:r>
        <w:br/>
        <w:t>}</w:t>
      </w:r>
    </w:p>
    <w:sectPr w:rsidR="00DE2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0BD"/>
    <w:rsid w:val="00457E7D"/>
    <w:rsid w:val="00882416"/>
    <w:rsid w:val="00AA1D8D"/>
    <w:rsid w:val="00B47730"/>
    <w:rsid w:val="00CB0664"/>
    <w:rsid w:val="00DD1CEB"/>
    <w:rsid w:val="00DE2F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827D7"/>
  <w14:defaultImageDpi w14:val="300"/>
  <w15:docId w15:val="{F7EA674D-C479-44B8-B9AB-7EDD708E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3B7AB6-5615-4DF1-969F-0BD43030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575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</cp:lastModifiedBy>
  <cp:revision>3</cp:revision>
  <dcterms:created xsi:type="dcterms:W3CDTF">2013-12-23T23:15:00Z</dcterms:created>
  <dcterms:modified xsi:type="dcterms:W3CDTF">2025-04-07T01:42:00Z</dcterms:modified>
  <cp:category/>
</cp:coreProperties>
</file>