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A44" w:rsidRDefault="00B71289">
      <w:pPr>
        <w:pStyle w:val="Ttulo1"/>
      </w:pPr>
      <w:bookmarkStart w:id="0" w:name="_GoBack"/>
      <w:bookmarkEnd w:id="0"/>
      <w:r>
        <w:t>1. Identificação do Projeto</w:t>
      </w:r>
    </w:p>
    <w:p w:rsidR="00E45A44" w:rsidRDefault="00B71289">
      <w:r>
        <w:t>Título do Projeto: *(a definir - nome atual temporário "Nutri Ai" está em revisão por questões de patente)*</w:t>
      </w:r>
    </w:p>
    <w:p w:rsidR="00E45A44" w:rsidRDefault="00B71289">
      <w:r>
        <w:t>Equipe:</w:t>
      </w:r>
    </w:p>
    <w:p w:rsidR="00E45A44" w:rsidRDefault="00B71289">
      <w:r>
        <w:t xml:space="preserve">- Lucas R. — Estudante de Sistemas de Informação (UNIEURO) | Email: </w:t>
      </w:r>
      <w:hyperlink r:id="rId6" w:history="1">
        <w:r w:rsidRPr="007E4D27">
          <w:rPr>
            <w:rStyle w:val="Hyperlink"/>
          </w:rPr>
          <w:t>lucas60899@unieuro.com</w:t>
        </w:r>
      </w:hyperlink>
    </w:p>
    <w:p w:rsidR="00B71289" w:rsidRDefault="00B71289" w:rsidP="00B71289">
      <w:r>
        <w:t xml:space="preserve">- Luan </w:t>
      </w:r>
      <w:proofErr w:type="spellStart"/>
      <w:r>
        <w:t>Medrado</w:t>
      </w:r>
      <w:proofErr w:type="spellEnd"/>
      <w:r>
        <w:t xml:space="preserve"> — </w:t>
      </w:r>
      <w:proofErr w:type="spellStart"/>
      <w:r>
        <w:t>Estudante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 (UNIEURO) | Email:</w:t>
      </w:r>
    </w:p>
    <w:p w:rsidR="00B71289" w:rsidRDefault="00B71289" w:rsidP="00B71289">
      <w:r>
        <w:t xml:space="preserve">- </w:t>
      </w:r>
      <w:proofErr w:type="spellStart"/>
      <w:r>
        <w:t>Lorrana</w:t>
      </w:r>
      <w:proofErr w:type="spellEnd"/>
      <w:r>
        <w:t xml:space="preserve"> </w:t>
      </w:r>
      <w:proofErr w:type="spellStart"/>
      <w:r>
        <w:t>Nasareth</w:t>
      </w:r>
      <w:proofErr w:type="spellEnd"/>
      <w:r>
        <w:t xml:space="preserve"> — </w:t>
      </w:r>
      <w:proofErr w:type="spellStart"/>
      <w:r>
        <w:t>Estudante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 (UNIEURO) | Email:</w:t>
      </w:r>
    </w:p>
    <w:p w:rsidR="00E45A44" w:rsidRDefault="00B71289">
      <w:r>
        <w:t>Resumo Atualizado:</w:t>
      </w:r>
    </w:p>
    <w:p w:rsidR="00E45A44" w:rsidRDefault="00B71289">
      <w:r>
        <w:t>O projeto tem como objetivo desenvolver um aplicativo móvel que auxilie pessoas em sua jornada de alimentação saudável. O app oferece suporte tanto para usuários que já seguem um plano alimentar quanto para os que desejam orientações básicas, através de sugestões de refeições, receitas fitness e um chat inteligente com IA para adaptação da dieta. O projeto está sendo desenvolvido como Trabalho de Conclusão de Curso (TCC).</w:t>
      </w:r>
    </w:p>
    <w:p w:rsidR="00E45A44" w:rsidRDefault="00B71289">
      <w:r>
        <w:t>Glossário: *(opcional, a ser preenchido futuramente)*</w:t>
      </w:r>
    </w:p>
    <w:p w:rsidR="00E45A44" w:rsidRDefault="00B71289">
      <w:pPr>
        <w:pStyle w:val="Ttulo1"/>
      </w:pPr>
      <w:r>
        <w:t>2. Pesquisa para Escolha da Temática</w:t>
      </w:r>
    </w:p>
    <w:p w:rsidR="00E45A44" w:rsidRDefault="00B71289">
      <w:r>
        <w:t>Motivação e Contextualização:</w:t>
      </w:r>
    </w:p>
    <w:p w:rsidR="00E45A44" w:rsidRDefault="00B71289">
      <w:r>
        <w:t>A crescente busca por uma vida mais saudável, aliada à rotina corrida das pessoas, dificulta o planejamento alimentar. Muitos não possuem acesso a nutricionistas ou tempo para preparar uma alimentação equilibrada. O app busca democratizar o acesso a informações e sugestões nutricionais personalizadas.</w:t>
      </w:r>
    </w:p>
    <w:p w:rsidR="00E45A44" w:rsidRDefault="00B71289">
      <w:r>
        <w:t>Pesquisa:</w:t>
      </w:r>
    </w:p>
    <w:p w:rsidR="00E45A44" w:rsidRDefault="00B71289">
      <w:r>
        <w:t>- Formulário online com jovens e adultos: mais de 25 respostas em menos de 1 hora</w:t>
      </w:r>
      <w:r>
        <w:br/>
        <w:t>- Feedbacks indicam interesse em: sugestões práticas de refeição, ajuda com planejamento alimentar, e interação com IA.</w:t>
      </w:r>
    </w:p>
    <w:p w:rsidR="00E45A44" w:rsidRDefault="00B71289">
      <w:r>
        <w:t>O que é:</w:t>
      </w:r>
    </w:p>
    <w:p w:rsidR="00E45A44" w:rsidRDefault="00B71289">
      <w:r>
        <w:t>- Um app de apoio nutricional com recursos de sugestão de refeições, organização de dietas, receitas fitness e IA integrada.</w:t>
      </w:r>
    </w:p>
    <w:p w:rsidR="00E45A44" w:rsidRDefault="00B71289">
      <w:r>
        <w:t>O que não é:</w:t>
      </w:r>
    </w:p>
    <w:p w:rsidR="00E45A44" w:rsidRDefault="00B71289">
      <w:r>
        <w:lastRenderedPageBreak/>
        <w:t>- Não é um substituto de acompanhamento profissional nutricional.</w:t>
      </w:r>
      <w:r>
        <w:br/>
        <w:t>- Não é um app de delivery ou vendas.</w:t>
      </w:r>
    </w:p>
    <w:p w:rsidR="00E45A44" w:rsidRDefault="00B71289">
      <w:pPr>
        <w:pStyle w:val="Ttulo1"/>
      </w:pPr>
      <w:r>
        <w:t>3. Business Model Canvas (BMC)</w:t>
      </w:r>
    </w:p>
    <w:p w:rsidR="00E45A44" w:rsidRDefault="00B71289">
      <w:r>
        <w:t>Segmentos de Cliente: Jovens adultos, estudantes, trabalhadores com rotina corrida, pessoas em reeducação alimentar.</w:t>
      </w:r>
    </w:p>
    <w:p w:rsidR="00E45A44" w:rsidRDefault="00B71289">
      <w:r>
        <w:t>Proposta de Valor: Acessibilidade, organização alimentar, sugestões inteligentes, apoio à rotina alimentar de forma simples e personalizada.</w:t>
      </w:r>
    </w:p>
    <w:p w:rsidR="00E45A44" w:rsidRDefault="00B71289">
      <w:r>
        <w:t>Canais: Google Play, redes sociais, indicações.</w:t>
      </w:r>
    </w:p>
    <w:p w:rsidR="00E45A44" w:rsidRDefault="00B71289">
      <w:r>
        <w:t>Relacionamento com Clientes: Suporte via chat, assistente com IA, comunidade (futuro).</w:t>
      </w:r>
    </w:p>
    <w:p w:rsidR="00E45A44" w:rsidRDefault="00B71289">
      <w:r>
        <w:t>Fontes de Receita: Versão freemium com recursos pagos (planos premium com receitas avançadas, consultoria automatizada, etc.)</w:t>
      </w:r>
    </w:p>
    <w:p w:rsidR="00E45A44" w:rsidRDefault="00B71289">
      <w:r>
        <w:t>Recursos-Chave: Equipe de desenvolvimento, API da OpenAI, base de dados alimentar, UI/UX.</w:t>
      </w:r>
    </w:p>
    <w:p w:rsidR="00E45A44" w:rsidRDefault="00B71289">
      <w:r>
        <w:t>Atividades-Chave: Desenvolvimento mobile, validação de ideias, coleta de dados, UX research.</w:t>
      </w:r>
    </w:p>
    <w:p w:rsidR="00E45A44" w:rsidRDefault="00B71289">
      <w:r>
        <w:t>Parcerias-Chave: Nutricionistas, desenvolvedores de IA, plataformas de receitas.</w:t>
      </w:r>
    </w:p>
    <w:p w:rsidR="00E45A44" w:rsidRDefault="00B71289">
      <w:r>
        <w:t>Estrutura de Custos: Infraestrutura, licenças de API, hospedagem, marketing, manutenção.</w:t>
      </w:r>
    </w:p>
    <w:p w:rsidR="00E45A44" w:rsidRDefault="00B71289">
      <w:pPr>
        <w:pStyle w:val="Ttulo1"/>
      </w:pPr>
      <w:r>
        <w:t>4. Problem Framing</w:t>
      </w:r>
    </w:p>
    <w:p w:rsidR="00E45A44" w:rsidRDefault="00B71289">
      <w:r>
        <w:t>Que Problema Está Sendo Resolvido?</w:t>
      </w:r>
    </w:p>
    <w:p w:rsidR="00E45A44" w:rsidRDefault="00B71289">
      <w:r>
        <w:t>Dificuldade de manter uma alimentação organizada, equilibrada e acessível no dia a dia, especialmente para quem não tem acesso a um profissional de nutrição.</w:t>
      </w:r>
    </w:p>
    <w:p w:rsidR="00E45A44" w:rsidRDefault="00B71289">
      <w:r>
        <w:t>Para Quem? (Público-Alvo / Persona)</w:t>
      </w:r>
    </w:p>
    <w:p w:rsidR="00E45A44" w:rsidRDefault="00B71289">
      <w:r>
        <w:t>Estudantes, jovens trabalhadores, pessoas em fase de reeducação alimentar, praticantes de atividades físicas iniciantes.</w:t>
      </w:r>
    </w:p>
    <w:p w:rsidR="00E45A44" w:rsidRDefault="00B71289">
      <w:r>
        <w:t>Por que É o Problema Certo Para Resolver?</w:t>
      </w:r>
    </w:p>
    <w:p w:rsidR="00E45A44" w:rsidRDefault="00B71289">
      <w:r>
        <w:t>Grande parte do público sente necessidade de apoio nutricional acessível. O interesse por alimentação saudável cresce, mas apps existentes são ou pagos demais ou genéricos.</w:t>
      </w:r>
    </w:p>
    <w:p w:rsidR="00E45A44" w:rsidRDefault="00B71289">
      <w:r>
        <w:t>Indicadores de Sucesso e Métricas:</w:t>
      </w:r>
    </w:p>
    <w:p w:rsidR="00E45A44" w:rsidRDefault="00B71289">
      <w:r>
        <w:lastRenderedPageBreak/>
        <w:t>- Número de downloads</w:t>
      </w:r>
      <w:r>
        <w:br/>
        <w:t>- Tempo de uso por sessão</w:t>
      </w:r>
      <w:r>
        <w:br/>
        <w:t>- Frequência de uso do chat</w:t>
      </w:r>
      <w:r>
        <w:br/>
        <w:t>- Taxa de retenção semanal</w:t>
      </w:r>
    </w:p>
    <w:p w:rsidR="00E45A44" w:rsidRDefault="00B71289">
      <w:r>
        <w:t>Como Outros Resolvem Hoje? (Benchmark)</w:t>
      </w:r>
    </w:p>
    <w:p w:rsidR="00E45A44" w:rsidRDefault="00B71289">
      <w:r>
        <w:t>- Apps como MyFitnessPal, Yazio, Lifesum. São focados em contagem de calorias e planos prontos.</w:t>
      </w:r>
      <w:r>
        <w:br/>
        <w:t>- Nenhum oferece um chat com IA contextualizado em dietas personalizadas e rotina real.</w:t>
      </w:r>
    </w:p>
    <w:p w:rsidR="00E45A44" w:rsidRDefault="00B71289">
      <w:r>
        <w:t>Possíveis Direções:</w:t>
      </w:r>
    </w:p>
    <w:p w:rsidR="00E45A44" w:rsidRDefault="00B71289">
      <w:r>
        <w:t xml:space="preserve">- Focar na simplicidade para o usuário </w:t>
      </w:r>
      <w:proofErr w:type="spellStart"/>
      <w:r>
        <w:t>leigo</w:t>
      </w:r>
      <w:proofErr w:type="spellEnd"/>
      <w:r>
        <w:br/>
        <w:t xml:space="preserve">- </w:t>
      </w:r>
      <w:proofErr w:type="spellStart"/>
      <w:r>
        <w:t>Expandir</w:t>
      </w:r>
      <w:proofErr w:type="spellEnd"/>
      <w:r>
        <w:t xml:space="preserve"> para </w:t>
      </w:r>
      <w:proofErr w:type="spellStart"/>
      <w:r>
        <w:t>suporte</w:t>
      </w:r>
      <w:proofErr w:type="spellEnd"/>
      <w:r w:rsidR="00044D4A">
        <w:t xml:space="preserve"> com </w:t>
      </w:r>
      <w:proofErr w:type="spellStart"/>
      <w:r w:rsidR="00044D4A">
        <w:t>profissionais</w:t>
      </w:r>
      <w:proofErr w:type="spellEnd"/>
      <w:r w:rsidR="00044D4A">
        <w:t xml:space="preserve"> </w:t>
      </w:r>
      <w:r>
        <w:br/>
        <w:t xml:space="preserve">- </w:t>
      </w:r>
      <w:proofErr w:type="spellStart"/>
      <w:r>
        <w:t>Integração</w:t>
      </w:r>
      <w:proofErr w:type="spellEnd"/>
      <w:r>
        <w:t xml:space="preserve"> com smartwatch e wearables</w:t>
      </w:r>
    </w:p>
    <w:p w:rsidR="00E45A44" w:rsidRDefault="00B71289">
      <w:pPr>
        <w:pStyle w:val="Ttulo1"/>
      </w:pPr>
      <w:r>
        <w:t>5. Solution Framing</w:t>
      </w:r>
    </w:p>
    <w:p w:rsidR="00E45A44" w:rsidRDefault="00B71289">
      <w:r>
        <w:t>Solução Proposta:</w:t>
      </w:r>
    </w:p>
    <w:p w:rsidR="00E45A44" w:rsidRDefault="00B71289">
      <w:r>
        <w:t>Um aplicativo mobile em React Native, com assistente inteligente via API GPT, que organiza a dieta do usuário, sugere refeições, permite substituições e envia alertas. O app também permite registrar ou importar uma dieta atual, mesmo se vinda de um profissional.</w:t>
      </w:r>
    </w:p>
    <w:p w:rsidR="00E45A44" w:rsidRDefault="00B71289">
      <w:r>
        <w:t>Alinhamento com a Visão do Produto (ou Projeto):</w:t>
      </w:r>
    </w:p>
    <w:p w:rsidR="00E45A44" w:rsidRDefault="00B71289">
      <w:r>
        <w:t>A proposta está diretamente alinhada com o objetivo de criar uma ferramenta acessível, moderna, leve e que apoie pessoas comuns na sua alimentação diária.</w:t>
      </w:r>
    </w:p>
    <w:p w:rsidR="00E45A44" w:rsidRDefault="00B71289">
      <w:r>
        <w:t>Outras Soluções Consideradas e Por Que Foram Rejeitadas:</w:t>
      </w:r>
    </w:p>
    <w:p w:rsidR="00E45A44" w:rsidRDefault="00B71289">
      <w:r>
        <w:t>- Criar apenas um repositório de receitas: rejeitado por ser pouco interativo.</w:t>
      </w:r>
      <w:r>
        <w:br/>
        <w:t>- Criar um app com foco 100% em IA: rejeitado por depender de muita consulta externa.</w:t>
      </w:r>
    </w:p>
    <w:p w:rsidR="00E45A44" w:rsidRDefault="00B71289">
      <w:r>
        <w:t>Limites do Escopo (Out of Scope):</w:t>
      </w:r>
    </w:p>
    <w:p w:rsidR="00E45A44" w:rsidRDefault="00B71289">
      <w:r>
        <w:t xml:space="preserve">- </w:t>
      </w:r>
      <w:proofErr w:type="spellStart"/>
      <w:r>
        <w:t>Diagnóstico</w:t>
      </w:r>
      <w:proofErr w:type="spellEnd"/>
      <w:r>
        <w:t xml:space="preserve"> </w:t>
      </w:r>
      <w:proofErr w:type="spellStart"/>
      <w:r>
        <w:t>nutricional</w:t>
      </w:r>
      <w:proofErr w:type="spellEnd"/>
      <w:r>
        <w:br/>
        <w:t xml:space="preserve">- </w:t>
      </w:r>
      <w:proofErr w:type="spellStart"/>
      <w:r>
        <w:t>Atendimento</w:t>
      </w:r>
      <w:proofErr w:type="spellEnd"/>
      <w:r>
        <w:t xml:space="preserve"> com profissionais reais</w:t>
      </w:r>
      <w:r>
        <w:br/>
        <w:t>- Planos personalizados pagos por assinatura</w:t>
      </w:r>
    </w:p>
    <w:p w:rsidR="00E45A44" w:rsidRDefault="00B71289">
      <w:r>
        <w:t>Principais Dependências e Riscos:</w:t>
      </w:r>
    </w:p>
    <w:p w:rsidR="00E45A44" w:rsidRDefault="00B71289">
      <w:r>
        <w:t>- Custo da API do GPT</w:t>
      </w:r>
      <w:r>
        <w:br/>
        <w:t>- Aceitação do público</w:t>
      </w:r>
      <w:r>
        <w:br/>
        <w:t>- Performance em dispositivos mais antigos</w:t>
      </w:r>
    </w:p>
    <w:p w:rsidR="00E45A44" w:rsidRDefault="00B71289">
      <w:r>
        <w:t>Estratégia de Go-to-Market (Se Aplicável):</w:t>
      </w:r>
    </w:p>
    <w:p w:rsidR="00E45A44" w:rsidRDefault="00B71289">
      <w:r>
        <w:lastRenderedPageBreak/>
        <w:t>- Lançamento beta gratuito com testes entre amigos e grupos</w:t>
      </w:r>
      <w:r>
        <w:br/>
        <w:t>- Coleta de feedbacks e melhorias</w:t>
      </w:r>
      <w:r>
        <w:br/>
        <w:t>- Parcerias com influenciadores de bem-estar/nutrição</w:t>
      </w:r>
      <w:r>
        <w:br/>
        <w:t xml:space="preserve">- </w:t>
      </w:r>
      <w:proofErr w:type="spellStart"/>
      <w:r>
        <w:t>Lançamento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Play Store</w:t>
      </w:r>
    </w:p>
    <w:p w:rsidR="00044D4A" w:rsidRDefault="00044D4A"/>
    <w:p w:rsidR="00044D4A" w:rsidRDefault="00044D4A" w:rsidP="00044D4A">
      <w:pPr>
        <w:pStyle w:val="Ttulo1"/>
      </w:pPr>
      <w:r>
        <w:t xml:space="preserve">6. </w:t>
      </w:r>
      <w:proofErr w:type="spellStart"/>
      <w:r>
        <w:t>Planejamento</w:t>
      </w:r>
      <w:proofErr w:type="spellEnd"/>
      <w:r>
        <w:t xml:space="preserve">, </w:t>
      </w:r>
      <w:proofErr w:type="spellStart"/>
      <w:r>
        <w:t>Desenvolvimento</w:t>
      </w:r>
      <w:proofErr w:type="spellEnd"/>
      <w:r>
        <w:t xml:space="preserve"> e </w:t>
      </w:r>
      <w:proofErr w:type="spellStart"/>
      <w:r>
        <w:t>Iterações</w:t>
      </w:r>
      <w:proofErr w:type="spellEnd"/>
      <w:r>
        <w:t xml:space="preserve"> (Sprints)</w:t>
      </w:r>
    </w:p>
    <w:p w:rsidR="00044D4A" w:rsidRDefault="00044D4A" w:rsidP="00044D4A">
      <w:pPr>
        <w:pStyle w:val="Ttulo2"/>
      </w:pPr>
      <w:r>
        <w:t xml:space="preserve">6.1 </w:t>
      </w:r>
      <w:proofErr w:type="spellStart"/>
      <w:r>
        <w:t>Planejamento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044D4A" w:rsidRDefault="00044D4A" w:rsidP="00044D4A">
      <w:r>
        <w:t xml:space="preserve">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sprints </w:t>
      </w:r>
      <w:proofErr w:type="spellStart"/>
      <w:r>
        <w:t>quinzenais</w:t>
      </w:r>
      <w:proofErr w:type="spellEnd"/>
      <w:r>
        <w:t xml:space="preserve"> com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evolução</w:t>
      </w:r>
      <w:proofErr w:type="spellEnd"/>
      <w:r>
        <w:t xml:space="preserve"> </w:t>
      </w:r>
      <w:proofErr w:type="spellStart"/>
      <w:r>
        <w:t>progressiva</w:t>
      </w:r>
      <w:proofErr w:type="spellEnd"/>
      <w:r>
        <w:t xml:space="preserve"> do MVP.</w:t>
      </w:r>
      <w:r>
        <w:br/>
        <w:t xml:space="preserve">A </w:t>
      </w:r>
      <w:proofErr w:type="spellStart"/>
      <w:r>
        <w:t>seguir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de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conduzido</w:t>
      </w:r>
      <w:proofErr w:type="spellEnd"/>
      <w:r>
        <w:t>:</w:t>
      </w:r>
    </w:p>
    <w:p w:rsidR="00044D4A" w:rsidRDefault="00044D4A" w:rsidP="00044D4A">
      <w:r>
        <w:t xml:space="preserve">- Sprint 1: </w:t>
      </w:r>
      <w:proofErr w:type="spellStart"/>
      <w:r>
        <w:t>Estruturação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(</w:t>
      </w:r>
      <w:proofErr w:type="spellStart"/>
      <w:r>
        <w:t>configuração</w:t>
      </w:r>
      <w:proofErr w:type="spellEnd"/>
      <w:r>
        <w:t xml:space="preserve"> do </w:t>
      </w:r>
      <w:proofErr w:type="spellStart"/>
      <w:r>
        <w:t>ambiente</w:t>
      </w:r>
      <w:proofErr w:type="spellEnd"/>
      <w:r>
        <w:t xml:space="preserve">, </w:t>
      </w:r>
      <w:proofErr w:type="spellStart"/>
      <w:r>
        <w:t>definição</w:t>
      </w:r>
      <w:proofErr w:type="spellEnd"/>
      <w:r>
        <w:t xml:space="preserve"> de layout, </w:t>
      </w:r>
      <w:proofErr w:type="spellStart"/>
      <w:r>
        <w:t>início</w:t>
      </w:r>
      <w:proofErr w:type="spellEnd"/>
      <w:r>
        <w:t xml:space="preserve"> da </w:t>
      </w:r>
      <w:proofErr w:type="spellStart"/>
      <w:r>
        <w:t>navegação</w:t>
      </w:r>
      <w:proofErr w:type="spellEnd"/>
      <w:r>
        <w:t>).</w:t>
      </w:r>
      <w:r>
        <w:br/>
        <w:t xml:space="preserve">- Sprint 2: </w:t>
      </w:r>
      <w:proofErr w:type="spellStart"/>
      <w:r>
        <w:t>Implementação</w:t>
      </w:r>
      <w:proofErr w:type="spellEnd"/>
      <w:r>
        <w:t xml:space="preserve"> das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(Home, </w:t>
      </w:r>
      <w:proofErr w:type="spellStart"/>
      <w:r>
        <w:t>Perfil</w:t>
      </w:r>
      <w:proofErr w:type="spellEnd"/>
      <w:r>
        <w:t xml:space="preserve">, Chat, </w:t>
      </w:r>
      <w:proofErr w:type="spellStart"/>
      <w:r>
        <w:t>Receitas</w:t>
      </w:r>
      <w:proofErr w:type="spellEnd"/>
      <w:r>
        <w:t xml:space="preserve">) e </w:t>
      </w:r>
      <w:proofErr w:type="spellStart"/>
      <w:r>
        <w:t>início</w:t>
      </w:r>
      <w:proofErr w:type="spellEnd"/>
      <w:r>
        <w:t xml:space="preserve"> da </w:t>
      </w:r>
      <w:proofErr w:type="spellStart"/>
      <w:r>
        <w:t>integração</w:t>
      </w:r>
      <w:proofErr w:type="spellEnd"/>
      <w:r>
        <w:t xml:space="preserve"> com IA.</w:t>
      </w:r>
      <w:r>
        <w:br/>
        <w:t xml:space="preserve">- Sprint 3: Testes, </w:t>
      </w:r>
      <w:proofErr w:type="spellStart"/>
      <w:r>
        <w:t>ajustes</w:t>
      </w:r>
      <w:proofErr w:type="spellEnd"/>
      <w:r>
        <w:t xml:space="preserve"> de </w:t>
      </w:r>
      <w:proofErr w:type="spellStart"/>
      <w:r>
        <w:t>usabilidade</w:t>
      </w:r>
      <w:proofErr w:type="spellEnd"/>
      <w:r>
        <w:t xml:space="preserve"> e </w:t>
      </w:r>
      <w:proofErr w:type="spellStart"/>
      <w:r>
        <w:t>início</w:t>
      </w:r>
      <w:proofErr w:type="spellEnd"/>
      <w:r>
        <w:t xml:space="preserve"> de </w:t>
      </w:r>
      <w:proofErr w:type="spellStart"/>
      <w:r>
        <w:t>coleta</w:t>
      </w:r>
      <w:proofErr w:type="spellEnd"/>
      <w:r>
        <w:t xml:space="preserve"> de feedback com </w:t>
      </w:r>
      <w:proofErr w:type="spellStart"/>
      <w:r>
        <w:t>usuários</w:t>
      </w:r>
      <w:proofErr w:type="spellEnd"/>
      <w:r>
        <w:t>.</w:t>
      </w:r>
      <w:r>
        <w:br/>
        <w:t xml:space="preserve">- Sprint 4: </w:t>
      </w:r>
      <w:proofErr w:type="spellStart"/>
      <w:r>
        <w:t>Finalização</w:t>
      </w:r>
      <w:proofErr w:type="spellEnd"/>
      <w:r>
        <w:t xml:space="preserve"> de </w:t>
      </w:r>
      <w:proofErr w:type="spellStart"/>
      <w:r>
        <w:t>funcionalidades</w:t>
      </w:r>
      <w:proofErr w:type="spellEnd"/>
      <w:r>
        <w:t xml:space="preserve">, </w:t>
      </w:r>
      <w:proofErr w:type="spellStart"/>
      <w:r>
        <w:t>correções</w:t>
      </w:r>
      <w:proofErr w:type="spellEnd"/>
      <w:r>
        <w:t xml:space="preserve">, </w:t>
      </w:r>
      <w:proofErr w:type="spellStart"/>
      <w:r>
        <w:t>melhorias</w:t>
      </w:r>
      <w:proofErr w:type="spellEnd"/>
      <w:r>
        <w:t xml:space="preserve"> com base </w:t>
      </w:r>
      <w:proofErr w:type="spellStart"/>
      <w:r>
        <w:t>em</w:t>
      </w:r>
      <w:proofErr w:type="spellEnd"/>
      <w:r>
        <w:t xml:space="preserve"> feedbacks e </w:t>
      </w:r>
      <w:proofErr w:type="spellStart"/>
      <w:r>
        <w:t>preparação</w:t>
      </w:r>
      <w:proofErr w:type="spellEnd"/>
      <w:r>
        <w:t xml:space="preserve"> para </w:t>
      </w:r>
      <w:proofErr w:type="spellStart"/>
      <w:r>
        <w:t>apresentação</w:t>
      </w:r>
      <w:proofErr w:type="spellEnd"/>
      <w:r>
        <w:t xml:space="preserve"> final.</w:t>
      </w:r>
    </w:p>
    <w:p w:rsidR="00044D4A" w:rsidRDefault="00044D4A" w:rsidP="00044D4A">
      <w:proofErr w:type="spellStart"/>
      <w:r>
        <w:t>Cronograma</w:t>
      </w:r>
      <w:proofErr w:type="spellEnd"/>
      <w:r>
        <w:t xml:space="preserve"> de Alto </w:t>
      </w:r>
      <w:proofErr w:type="spellStart"/>
      <w:r>
        <w:t>Nível</w:t>
      </w:r>
      <w:proofErr w:type="spellEnd"/>
      <w:r>
        <w:t>:</w:t>
      </w:r>
      <w:r>
        <w:br/>
        <w:t xml:space="preserve">- </w:t>
      </w:r>
      <w:proofErr w:type="spellStart"/>
      <w:r>
        <w:t>Início</w:t>
      </w:r>
      <w:proofErr w:type="spellEnd"/>
      <w:r>
        <w:t>: Abril de 2025</w:t>
      </w:r>
      <w:r>
        <w:br/>
        <w:t xml:space="preserve">- </w:t>
      </w:r>
      <w:proofErr w:type="spellStart"/>
      <w:r>
        <w:t>Término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: </w:t>
      </w:r>
      <w:proofErr w:type="spellStart"/>
      <w:r>
        <w:t>Junho</w:t>
      </w:r>
      <w:proofErr w:type="spellEnd"/>
      <w:r>
        <w:t xml:space="preserve"> de 2025</w:t>
      </w:r>
      <w:r>
        <w:br/>
        <w:t xml:space="preserve">- Marcos </w:t>
      </w:r>
      <w:proofErr w:type="spellStart"/>
      <w:r>
        <w:t>importantes</w:t>
      </w:r>
      <w:proofErr w:type="spellEnd"/>
      <w:r>
        <w:t xml:space="preserve">: </w:t>
      </w:r>
      <w:proofErr w:type="spellStart"/>
      <w:r>
        <w:t>Lançamento</w:t>
      </w:r>
      <w:proofErr w:type="spellEnd"/>
      <w:r>
        <w:t xml:space="preserve"> da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versão</w:t>
      </w:r>
      <w:proofErr w:type="spellEnd"/>
      <w:r>
        <w:t xml:space="preserve"> </w:t>
      </w:r>
      <w:proofErr w:type="spellStart"/>
      <w:r>
        <w:t>navegável</w:t>
      </w:r>
      <w:proofErr w:type="spellEnd"/>
      <w:r>
        <w:t xml:space="preserve"> (Sprint 2), </w:t>
      </w:r>
      <w:proofErr w:type="spellStart"/>
      <w:r>
        <w:t>validação</w:t>
      </w:r>
      <w:proofErr w:type="spellEnd"/>
      <w:r>
        <w:t xml:space="preserve"> com </w:t>
      </w:r>
      <w:proofErr w:type="spellStart"/>
      <w:r>
        <w:t>formulário</w:t>
      </w:r>
      <w:proofErr w:type="spellEnd"/>
      <w:r>
        <w:t xml:space="preserve"> (Sprint 3), </w:t>
      </w:r>
      <w:proofErr w:type="spellStart"/>
      <w:r>
        <w:t>preparação</w:t>
      </w:r>
      <w:proofErr w:type="spellEnd"/>
      <w:r>
        <w:t xml:space="preserve"> para TCC (Sprint 4).</w:t>
      </w:r>
    </w:p>
    <w:p w:rsidR="00044D4A" w:rsidRDefault="00044D4A" w:rsidP="00044D4A">
      <w:pPr>
        <w:pStyle w:val="Ttulo2"/>
      </w:pPr>
      <w:r>
        <w:t xml:space="preserve">6.2 Sprint 1 – </w:t>
      </w:r>
      <w:proofErr w:type="spellStart"/>
      <w:r>
        <w:t>Estruturação</w:t>
      </w:r>
      <w:proofErr w:type="spellEnd"/>
      <w:r>
        <w:t xml:space="preserve"> </w:t>
      </w:r>
      <w:proofErr w:type="spellStart"/>
      <w:r>
        <w:t>Inicial</w:t>
      </w:r>
      <w:proofErr w:type="spellEnd"/>
    </w:p>
    <w:p w:rsidR="00044D4A" w:rsidRDefault="00044D4A" w:rsidP="00044D4A">
      <w:r>
        <w:t xml:space="preserve">Backlog de </w:t>
      </w:r>
      <w:proofErr w:type="spellStart"/>
      <w:r>
        <w:t>Tarefas</w:t>
      </w:r>
      <w:proofErr w:type="spellEnd"/>
      <w:r>
        <w:t xml:space="preserve"> e </w:t>
      </w:r>
      <w:proofErr w:type="spellStart"/>
      <w:r>
        <w:t>Metas</w:t>
      </w:r>
      <w:proofErr w:type="spellEnd"/>
      <w:r>
        <w:t>:</w:t>
      </w:r>
    </w:p>
    <w:p w:rsidR="00044D4A" w:rsidRDefault="00044D4A" w:rsidP="00044D4A">
      <w:r>
        <w:t xml:space="preserve">-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repositório</w:t>
      </w:r>
      <w:proofErr w:type="spellEnd"/>
      <w:r>
        <w:t xml:space="preserve"> no GitHub</w:t>
      </w:r>
      <w:r>
        <w:br/>
        <w:t xml:space="preserve">-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 Expo + React Native + </w:t>
      </w:r>
      <w:proofErr w:type="spellStart"/>
      <w:r>
        <w:t>TypeScript</w:t>
      </w:r>
      <w:proofErr w:type="spellEnd"/>
      <w:r>
        <w:br/>
        <w:t xml:space="preserve">-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navegação</w:t>
      </w:r>
      <w:proofErr w:type="spellEnd"/>
      <w:r>
        <w:t xml:space="preserve"> entre </w:t>
      </w:r>
      <w:proofErr w:type="spellStart"/>
      <w:r>
        <w:t>telas</w:t>
      </w:r>
      <w:proofErr w:type="spellEnd"/>
      <w:r>
        <w:t xml:space="preserve"> com React Navigation</w:t>
      </w:r>
      <w:r>
        <w:br/>
        <w:t xml:space="preserve">- </w:t>
      </w:r>
      <w:proofErr w:type="spellStart"/>
      <w:r>
        <w:t>Iniciar</w:t>
      </w:r>
      <w:proofErr w:type="spellEnd"/>
      <w:r>
        <w:t xml:space="preserve"> layout no </w:t>
      </w:r>
      <w:proofErr w:type="spellStart"/>
      <w:r>
        <w:t>Figma</w:t>
      </w:r>
      <w:proofErr w:type="spellEnd"/>
    </w:p>
    <w:p w:rsidR="00044D4A" w:rsidRDefault="00044D4A" w:rsidP="00044D4A">
      <w:r>
        <w:t xml:space="preserve">- </w:t>
      </w:r>
      <w:proofErr w:type="spellStart"/>
      <w:r>
        <w:t>Formulario</w:t>
      </w:r>
      <w:proofErr w:type="spellEnd"/>
      <w:r>
        <w:t xml:space="preserve"> para </w:t>
      </w:r>
      <w:proofErr w:type="spellStart"/>
      <w:r>
        <w:t>possiveis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br/>
        <w:t xml:space="preserve">-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com layout base (</w:t>
      </w:r>
      <w:proofErr w:type="spellStart"/>
      <w:r>
        <w:t>HomeScreen</w:t>
      </w:r>
      <w:proofErr w:type="spellEnd"/>
      <w:r>
        <w:t xml:space="preserve">, </w:t>
      </w:r>
      <w:proofErr w:type="spellStart"/>
      <w:r>
        <w:t>ProfileScreen</w:t>
      </w:r>
      <w:proofErr w:type="spellEnd"/>
      <w:r>
        <w:t>)</w:t>
      </w:r>
    </w:p>
    <w:p w:rsidR="00044D4A" w:rsidRDefault="00044D4A" w:rsidP="00044D4A">
      <w:proofErr w:type="spellStart"/>
      <w:r>
        <w:t>Estratégia</w:t>
      </w:r>
      <w:proofErr w:type="spellEnd"/>
      <w:r>
        <w:t xml:space="preserve"> de Testes e </w:t>
      </w:r>
      <w:proofErr w:type="spellStart"/>
      <w:r>
        <w:t>Monitoramento</w:t>
      </w:r>
      <w:proofErr w:type="spellEnd"/>
      <w:r>
        <w:t>:</w:t>
      </w:r>
    </w:p>
    <w:p w:rsidR="00044D4A" w:rsidRDefault="00044D4A" w:rsidP="00044D4A">
      <w:r>
        <w:t xml:space="preserve">- Testes </w:t>
      </w:r>
      <w:proofErr w:type="spellStart"/>
      <w:r>
        <w:t>funcionais</w:t>
      </w:r>
      <w:proofErr w:type="spellEnd"/>
      <w:r>
        <w:t xml:space="preserve"> </w:t>
      </w:r>
      <w:proofErr w:type="spellStart"/>
      <w:r>
        <w:t>manuais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 Expo Go</w:t>
      </w:r>
      <w:r>
        <w:br/>
        <w:t xml:space="preserve">- </w:t>
      </w:r>
      <w:proofErr w:type="spellStart"/>
      <w:r>
        <w:t>Organização</w:t>
      </w:r>
      <w:proofErr w:type="spellEnd"/>
      <w:r>
        <w:t xml:space="preserve"> e </w:t>
      </w:r>
      <w:proofErr w:type="spellStart"/>
      <w:r>
        <w:t>controle</w:t>
      </w:r>
      <w:proofErr w:type="spellEnd"/>
      <w:r>
        <w:t xml:space="preserve"> via GitHub Projects</w:t>
      </w:r>
      <w:r>
        <w:br/>
        <w:t xml:space="preserve">- Testes de </w:t>
      </w:r>
      <w:proofErr w:type="spellStart"/>
      <w:r>
        <w:t>navegação</w:t>
      </w:r>
      <w:proofErr w:type="spellEnd"/>
      <w:r>
        <w:t xml:space="preserve"> e </w:t>
      </w:r>
      <w:proofErr w:type="spellStart"/>
      <w:r>
        <w:t>visualização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resoluções</w:t>
      </w:r>
      <w:proofErr w:type="spellEnd"/>
      <w:r>
        <w:t xml:space="preserve"> (</w:t>
      </w:r>
      <w:proofErr w:type="spellStart"/>
      <w:r>
        <w:t>emulador</w:t>
      </w:r>
      <w:proofErr w:type="spellEnd"/>
      <w:r>
        <w:t xml:space="preserve"> e smartphone)</w:t>
      </w:r>
    </w:p>
    <w:p w:rsidR="00044D4A" w:rsidRDefault="00044D4A" w:rsidP="00044D4A">
      <w:proofErr w:type="spellStart"/>
      <w:r>
        <w:lastRenderedPageBreak/>
        <w:t>Execução</w:t>
      </w:r>
      <w:proofErr w:type="spellEnd"/>
      <w:r>
        <w:t xml:space="preserve"> e </w:t>
      </w:r>
      <w:proofErr w:type="spellStart"/>
      <w:r>
        <w:t>Acompanhamento</w:t>
      </w:r>
      <w:proofErr w:type="spellEnd"/>
      <w:r>
        <w:t>:</w:t>
      </w:r>
    </w:p>
    <w:p w:rsidR="00044D4A" w:rsidRDefault="00044D4A" w:rsidP="00044D4A">
      <w:r>
        <w:t xml:space="preserve">- 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configurado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br/>
        <w:t xml:space="preserve">- </w:t>
      </w:r>
      <w:proofErr w:type="spellStart"/>
      <w:r>
        <w:t>Estrutura</w:t>
      </w:r>
      <w:proofErr w:type="spellEnd"/>
      <w:r>
        <w:t xml:space="preserve"> de pastas </w:t>
      </w:r>
      <w:proofErr w:type="spellStart"/>
      <w:r>
        <w:t>criada</w:t>
      </w:r>
      <w:proofErr w:type="spellEnd"/>
      <w:r>
        <w:br/>
        <w:t xml:space="preserve">-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br/>
        <w:t xml:space="preserve">- </w:t>
      </w:r>
      <w:proofErr w:type="spellStart"/>
      <w:r>
        <w:t>Integração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entre </w:t>
      </w:r>
      <w:proofErr w:type="spellStart"/>
      <w:r>
        <w:t>App.tsx</w:t>
      </w:r>
      <w:proofErr w:type="spellEnd"/>
      <w:r>
        <w:t xml:space="preserve"> e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br/>
        <w:t xml:space="preserve">- </w:t>
      </w:r>
      <w:proofErr w:type="spellStart"/>
      <w:r>
        <w:t>Primeiros</w:t>
      </w:r>
      <w:proofErr w:type="spellEnd"/>
      <w:r>
        <w:t xml:space="preserve"> testes </w:t>
      </w:r>
      <w:proofErr w:type="spellStart"/>
      <w:r>
        <w:t>realizados</w:t>
      </w:r>
      <w:proofErr w:type="spellEnd"/>
      <w:r>
        <w:t xml:space="preserve"> com Expo Go</w:t>
      </w:r>
    </w:p>
    <w:p w:rsidR="00044D4A" w:rsidRDefault="00044D4A" w:rsidP="00044D4A">
      <w:proofErr w:type="spellStart"/>
      <w:r>
        <w:t>Resultados</w:t>
      </w:r>
      <w:proofErr w:type="spellEnd"/>
      <w:r>
        <w:t xml:space="preserve"> e Feedbacks:</w:t>
      </w:r>
    </w:p>
    <w:p w:rsidR="00044D4A" w:rsidRDefault="00044D4A" w:rsidP="00044D4A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br/>
        <w:t xml:space="preserve">- Layout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iniciado</w:t>
      </w:r>
      <w:proofErr w:type="spellEnd"/>
      <w:r>
        <w:br/>
        <w:t xml:space="preserve">- </w:t>
      </w:r>
      <w:proofErr w:type="spellStart"/>
      <w:r>
        <w:t>Recebido</w:t>
      </w:r>
      <w:proofErr w:type="spellEnd"/>
      <w:r>
        <w:t xml:space="preserve"> feedback </w:t>
      </w:r>
      <w:proofErr w:type="spellStart"/>
      <w:r>
        <w:t>positivo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clareza</w:t>
      </w:r>
      <w:proofErr w:type="spellEnd"/>
      <w:r>
        <w:t xml:space="preserve"> e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experiência</w:t>
      </w:r>
      <w:proofErr w:type="spellEnd"/>
      <w:r>
        <w:t xml:space="preserve"> do </w:t>
      </w:r>
      <w:proofErr w:type="spellStart"/>
      <w:r>
        <w:t>usuário</w:t>
      </w:r>
      <w:proofErr w:type="spellEnd"/>
    </w:p>
    <w:p w:rsidR="00044D4A" w:rsidRDefault="00044D4A" w:rsidP="00044D4A"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  <w:r>
        <w:t xml:space="preserve"> e </w:t>
      </w:r>
      <w:proofErr w:type="spellStart"/>
      <w:r>
        <w:t>Próximos</w:t>
      </w:r>
      <w:proofErr w:type="spellEnd"/>
      <w:r>
        <w:t xml:space="preserve"> </w:t>
      </w:r>
      <w:proofErr w:type="spellStart"/>
      <w:r>
        <w:t>Passos</w:t>
      </w:r>
      <w:proofErr w:type="spellEnd"/>
      <w:r>
        <w:t>:</w:t>
      </w:r>
    </w:p>
    <w:p w:rsidR="00044D4A" w:rsidRDefault="00044D4A" w:rsidP="00044D4A">
      <w:r>
        <w:t xml:space="preserve">- </w:t>
      </w:r>
      <w:proofErr w:type="spellStart"/>
      <w:r>
        <w:t>Importância</w:t>
      </w:r>
      <w:proofErr w:type="spellEnd"/>
      <w:r>
        <w:t xml:space="preserve"> de </w:t>
      </w:r>
      <w:proofErr w:type="spellStart"/>
      <w:r>
        <w:t>documentar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configuração</w:t>
      </w:r>
      <w:proofErr w:type="spellEnd"/>
      <w:r>
        <w:br/>
        <w:t xml:space="preserve">- </w:t>
      </w:r>
      <w:proofErr w:type="spellStart"/>
      <w:r>
        <w:t>Planejamento</w:t>
      </w:r>
      <w:proofErr w:type="spellEnd"/>
      <w:r>
        <w:t xml:space="preserve"> de tempo para </w:t>
      </w:r>
      <w:proofErr w:type="spellStart"/>
      <w:r>
        <w:t>aprendizado</w:t>
      </w:r>
      <w:proofErr w:type="spellEnd"/>
      <w:r>
        <w:t xml:space="preserve"> das libs </w:t>
      </w:r>
      <w:proofErr w:type="spellStart"/>
      <w:r>
        <w:t>novas</w:t>
      </w:r>
      <w:proofErr w:type="spellEnd"/>
      <w:r>
        <w:br/>
        <w:t xml:space="preserve">- Para o Sprint 2: </w:t>
      </w:r>
      <w:proofErr w:type="spellStart"/>
      <w:r>
        <w:t>avançar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construção</w:t>
      </w:r>
      <w:proofErr w:type="spellEnd"/>
      <w:r>
        <w:t xml:space="preserve"> do chat com IA e </w:t>
      </w:r>
      <w:proofErr w:type="spellStart"/>
      <w:r>
        <w:t>interação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com </w:t>
      </w:r>
      <w:proofErr w:type="spellStart"/>
      <w:r>
        <w:t>sugestões</w:t>
      </w:r>
      <w:proofErr w:type="spellEnd"/>
      <w:r>
        <w:t xml:space="preserve"> </w:t>
      </w:r>
      <w:proofErr w:type="spellStart"/>
      <w:r>
        <w:t>personalizadas</w:t>
      </w:r>
      <w:proofErr w:type="spellEnd"/>
    </w:p>
    <w:p w:rsidR="00044D4A" w:rsidRDefault="00044D4A"/>
    <w:sectPr w:rsidR="00044D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4D4A"/>
    <w:rsid w:val="0006063C"/>
    <w:rsid w:val="0012242B"/>
    <w:rsid w:val="0015074B"/>
    <w:rsid w:val="0029639D"/>
    <w:rsid w:val="00326F90"/>
    <w:rsid w:val="00AA1D8D"/>
    <w:rsid w:val="00B47730"/>
    <w:rsid w:val="00B71289"/>
    <w:rsid w:val="00CB0664"/>
    <w:rsid w:val="00E45A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315F126-7E02-4382-9BEB-A848516E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B712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as60899@unieur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73F9B2-EBA7-4AC5-8545-F5517BDF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1106</Words>
  <Characters>5973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</cp:lastModifiedBy>
  <cp:revision>2</cp:revision>
  <dcterms:created xsi:type="dcterms:W3CDTF">2025-04-24T19:43:00Z</dcterms:created>
  <dcterms:modified xsi:type="dcterms:W3CDTF">2025-04-24T19:43:00Z</dcterms:modified>
  <cp:category/>
</cp:coreProperties>
</file>